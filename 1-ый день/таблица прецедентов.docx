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ff0"/>
        <w:tblW w:w="0" w:type="auto"/>
        <w:tblLook w:val="04A0" w:firstRow="1" w:lastRow="0" w:firstColumn="1" w:lastColumn="0" w:noHBand="0" w:noVBand="1"/>
      </w:tblPr>
      <w:tblGrid>
        <w:gridCol w:w="2154"/>
        <w:gridCol w:w="2159"/>
        <w:gridCol w:w="2158"/>
        <w:gridCol w:w="2159"/>
      </w:tblGrid>
      <w:tr w:rsidR="00B03C11" w14:paraId="230A10D0" w14:textId="77777777">
        <w:tc>
          <w:tcPr>
            <w:tcW w:w="2160" w:type="dxa"/>
          </w:tcPr>
          <w:p w14:paraId="3A8F3AE2" w14:textId="77777777" w:rsidR="00B03C11" w:rsidRDefault="009735C8">
            <w:r>
              <w:t>№</w:t>
            </w:r>
          </w:p>
        </w:tc>
        <w:tc>
          <w:tcPr>
            <w:tcW w:w="2160" w:type="dxa"/>
          </w:tcPr>
          <w:p w14:paraId="23D2BC75" w14:textId="77777777" w:rsidR="00B03C11" w:rsidRDefault="009735C8">
            <w:r>
              <w:t>Название прецедента</w:t>
            </w:r>
          </w:p>
        </w:tc>
        <w:tc>
          <w:tcPr>
            <w:tcW w:w="2160" w:type="dxa"/>
          </w:tcPr>
          <w:p w14:paraId="66948B80" w14:textId="77777777" w:rsidR="00B03C11" w:rsidRDefault="009735C8">
            <w:r>
              <w:t>Участники</w:t>
            </w:r>
          </w:p>
        </w:tc>
        <w:tc>
          <w:tcPr>
            <w:tcW w:w="2160" w:type="dxa"/>
          </w:tcPr>
          <w:p w14:paraId="6BB893C6" w14:textId="77777777" w:rsidR="00B03C11" w:rsidRDefault="009735C8">
            <w:r>
              <w:t>Описание</w:t>
            </w:r>
          </w:p>
        </w:tc>
      </w:tr>
      <w:tr w:rsidR="00B03C11" w:rsidRPr="00A50D21" w14:paraId="12768962" w14:textId="77777777">
        <w:tc>
          <w:tcPr>
            <w:tcW w:w="2160" w:type="dxa"/>
          </w:tcPr>
          <w:p w14:paraId="5433B508" w14:textId="77777777" w:rsidR="00B03C11" w:rsidRDefault="009735C8">
            <w:r>
              <w:t>1</w:t>
            </w:r>
          </w:p>
        </w:tc>
        <w:tc>
          <w:tcPr>
            <w:tcW w:w="2160" w:type="dxa"/>
          </w:tcPr>
          <w:p w14:paraId="5EB4D9F5" w14:textId="77777777" w:rsidR="00B03C11" w:rsidRDefault="009735C8">
            <w:r>
              <w:t>Создать заказ</w:t>
            </w:r>
          </w:p>
        </w:tc>
        <w:tc>
          <w:tcPr>
            <w:tcW w:w="2160" w:type="dxa"/>
          </w:tcPr>
          <w:p w14:paraId="5B1A74FA" w14:textId="77777777" w:rsidR="00B03C11" w:rsidRDefault="009735C8">
            <w:r>
              <w:t>Клиент</w:t>
            </w:r>
          </w:p>
        </w:tc>
        <w:tc>
          <w:tcPr>
            <w:tcW w:w="2160" w:type="dxa"/>
          </w:tcPr>
          <w:p w14:paraId="21068705" w14:textId="77777777" w:rsidR="00B03C11" w:rsidRPr="00A50D21" w:rsidRDefault="009735C8">
            <w:pPr>
              <w:rPr>
                <w:lang w:val="ru-RU"/>
              </w:rPr>
            </w:pPr>
            <w:r w:rsidRPr="00A50D21">
              <w:rPr>
                <w:lang w:val="ru-RU"/>
              </w:rPr>
              <w:t>Клиент формирует новый заказ с выбором товаров и адреса доставки</w:t>
            </w:r>
          </w:p>
        </w:tc>
      </w:tr>
      <w:tr w:rsidR="00B03C11" w:rsidRPr="00A50D21" w14:paraId="36E6A298" w14:textId="77777777">
        <w:tc>
          <w:tcPr>
            <w:tcW w:w="2160" w:type="dxa"/>
          </w:tcPr>
          <w:p w14:paraId="688141C7" w14:textId="77777777" w:rsidR="00B03C11" w:rsidRDefault="009735C8">
            <w:r>
              <w:t>2</w:t>
            </w:r>
          </w:p>
        </w:tc>
        <w:tc>
          <w:tcPr>
            <w:tcW w:w="2160" w:type="dxa"/>
          </w:tcPr>
          <w:p w14:paraId="41C54C94" w14:textId="77777777" w:rsidR="00B03C11" w:rsidRDefault="009735C8">
            <w:r>
              <w:t>Отслеживать заказ</w:t>
            </w:r>
          </w:p>
        </w:tc>
        <w:tc>
          <w:tcPr>
            <w:tcW w:w="2160" w:type="dxa"/>
          </w:tcPr>
          <w:p w14:paraId="4917A913" w14:textId="77777777" w:rsidR="00B03C11" w:rsidRDefault="009735C8">
            <w:r>
              <w:t>Клиент</w:t>
            </w:r>
          </w:p>
        </w:tc>
        <w:tc>
          <w:tcPr>
            <w:tcW w:w="2160" w:type="dxa"/>
          </w:tcPr>
          <w:p w14:paraId="2BBE198B" w14:textId="77777777" w:rsidR="00B03C11" w:rsidRPr="00A50D21" w:rsidRDefault="009735C8">
            <w:pPr>
              <w:rPr>
                <w:lang w:val="ru-RU"/>
              </w:rPr>
            </w:pPr>
            <w:r w:rsidRPr="00A50D21">
              <w:rPr>
                <w:lang w:val="ru-RU"/>
              </w:rPr>
              <w:t>Клиент отслеживает статус доставки своего заказа</w:t>
            </w:r>
          </w:p>
        </w:tc>
      </w:tr>
      <w:tr w:rsidR="00B03C11" w:rsidRPr="00A50D21" w14:paraId="2C589D61" w14:textId="77777777">
        <w:tc>
          <w:tcPr>
            <w:tcW w:w="2160" w:type="dxa"/>
          </w:tcPr>
          <w:p w14:paraId="48F8646E" w14:textId="77777777" w:rsidR="00B03C11" w:rsidRDefault="009735C8">
            <w:r>
              <w:t>3</w:t>
            </w:r>
          </w:p>
        </w:tc>
        <w:tc>
          <w:tcPr>
            <w:tcW w:w="2160" w:type="dxa"/>
          </w:tcPr>
          <w:p w14:paraId="7C31A72D" w14:textId="77777777" w:rsidR="00B03C11" w:rsidRDefault="009735C8">
            <w:r>
              <w:t>Доставить заказ</w:t>
            </w:r>
          </w:p>
        </w:tc>
        <w:tc>
          <w:tcPr>
            <w:tcW w:w="2160" w:type="dxa"/>
          </w:tcPr>
          <w:p w14:paraId="17E753AC" w14:textId="77777777" w:rsidR="00B03C11" w:rsidRDefault="009735C8">
            <w:r>
              <w:t>Курьер</w:t>
            </w:r>
          </w:p>
        </w:tc>
        <w:tc>
          <w:tcPr>
            <w:tcW w:w="2160" w:type="dxa"/>
          </w:tcPr>
          <w:p w14:paraId="2081BDBC" w14:textId="77777777" w:rsidR="00B03C11" w:rsidRPr="00A50D21" w:rsidRDefault="009735C8">
            <w:pPr>
              <w:rPr>
                <w:lang w:val="ru-RU"/>
              </w:rPr>
            </w:pPr>
            <w:r w:rsidRPr="00A50D21">
              <w:rPr>
                <w:lang w:val="ru-RU"/>
              </w:rPr>
              <w:t>Курьер доставляет заказ клиенту по указанному адресу</w:t>
            </w:r>
          </w:p>
        </w:tc>
      </w:tr>
      <w:tr w:rsidR="00B03C11" w14:paraId="7231DBBA" w14:textId="77777777">
        <w:tc>
          <w:tcPr>
            <w:tcW w:w="2160" w:type="dxa"/>
          </w:tcPr>
          <w:p w14:paraId="5E9A6209" w14:textId="77777777" w:rsidR="00B03C11" w:rsidRDefault="009735C8">
            <w:r>
              <w:t>4</w:t>
            </w:r>
          </w:p>
        </w:tc>
        <w:tc>
          <w:tcPr>
            <w:tcW w:w="2160" w:type="dxa"/>
          </w:tcPr>
          <w:p w14:paraId="63AFDE44" w14:textId="77777777" w:rsidR="00B03C11" w:rsidRDefault="009735C8">
            <w:r>
              <w:t>Подтвердить получение</w:t>
            </w:r>
          </w:p>
        </w:tc>
        <w:tc>
          <w:tcPr>
            <w:tcW w:w="2160" w:type="dxa"/>
          </w:tcPr>
          <w:p w14:paraId="6CEEBF3A" w14:textId="77777777" w:rsidR="00B03C11" w:rsidRDefault="009735C8">
            <w:r>
              <w:t>Клиент</w:t>
            </w:r>
          </w:p>
        </w:tc>
        <w:tc>
          <w:tcPr>
            <w:tcW w:w="2160" w:type="dxa"/>
          </w:tcPr>
          <w:p w14:paraId="1E2AFCD3" w14:textId="77777777" w:rsidR="00B03C11" w:rsidRDefault="009735C8">
            <w:r>
              <w:t>Клиент подтверждает получение заказа</w:t>
            </w:r>
          </w:p>
        </w:tc>
      </w:tr>
      <w:tr w:rsidR="00B03C11" w:rsidRPr="00A50D21" w14:paraId="782B82D8" w14:textId="77777777">
        <w:tc>
          <w:tcPr>
            <w:tcW w:w="2160" w:type="dxa"/>
          </w:tcPr>
          <w:p w14:paraId="7DC76DCC" w14:textId="77777777" w:rsidR="00B03C11" w:rsidRDefault="009735C8">
            <w:r>
              <w:t>5</w:t>
            </w:r>
          </w:p>
        </w:tc>
        <w:tc>
          <w:tcPr>
            <w:tcW w:w="2160" w:type="dxa"/>
          </w:tcPr>
          <w:p w14:paraId="66CC156E" w14:textId="77777777" w:rsidR="00B03C11" w:rsidRPr="00A50D21" w:rsidRDefault="009735C8">
            <w:pPr>
              <w:rPr>
                <w:lang w:val="ru-RU"/>
              </w:rPr>
            </w:pPr>
            <w:r w:rsidRPr="00A50D21">
              <w:rPr>
                <w:lang w:val="ru-RU"/>
              </w:rPr>
              <w:t>Добавлять товары/блюда в меню</w:t>
            </w:r>
          </w:p>
        </w:tc>
        <w:tc>
          <w:tcPr>
            <w:tcW w:w="2160" w:type="dxa"/>
          </w:tcPr>
          <w:p w14:paraId="3E5F1393" w14:textId="77777777" w:rsidR="00B03C11" w:rsidRDefault="009735C8">
            <w:proofErr w:type="spellStart"/>
            <w:r>
              <w:t>Отправитель</w:t>
            </w:r>
            <w:proofErr w:type="spellEnd"/>
          </w:p>
        </w:tc>
        <w:tc>
          <w:tcPr>
            <w:tcW w:w="2160" w:type="dxa"/>
          </w:tcPr>
          <w:p w14:paraId="607EB67B" w14:textId="77777777" w:rsidR="00B03C11" w:rsidRPr="00A50D21" w:rsidRDefault="009735C8">
            <w:pPr>
              <w:rPr>
                <w:lang w:val="ru-RU"/>
              </w:rPr>
            </w:pPr>
            <w:r w:rsidRPr="00A50D21">
              <w:rPr>
                <w:lang w:val="ru-RU"/>
              </w:rPr>
              <w:t>Отправитель добавляет новые блюда в меню</w:t>
            </w:r>
          </w:p>
        </w:tc>
      </w:tr>
      <w:tr w:rsidR="00B03C11" w:rsidRPr="00A50D21" w14:paraId="18E711B2" w14:textId="77777777">
        <w:tc>
          <w:tcPr>
            <w:tcW w:w="2160" w:type="dxa"/>
          </w:tcPr>
          <w:p w14:paraId="38478378" w14:textId="77777777" w:rsidR="00B03C11" w:rsidRDefault="009735C8">
            <w:r>
              <w:t>6</w:t>
            </w:r>
          </w:p>
        </w:tc>
        <w:tc>
          <w:tcPr>
            <w:tcW w:w="2160" w:type="dxa"/>
          </w:tcPr>
          <w:p w14:paraId="2A8B54C2" w14:textId="77777777" w:rsidR="00B03C11" w:rsidRPr="00A50D21" w:rsidRDefault="009735C8">
            <w:pPr>
              <w:rPr>
                <w:lang w:val="ru-RU"/>
              </w:rPr>
            </w:pPr>
            <w:r w:rsidRPr="00A50D21">
              <w:rPr>
                <w:lang w:val="ru-RU"/>
              </w:rPr>
              <w:t xml:space="preserve">Удалять </w:t>
            </w:r>
            <w:r w:rsidRPr="00A50D21">
              <w:rPr>
                <w:lang w:val="ru-RU"/>
              </w:rPr>
              <w:t>товары/блюда из меню</w:t>
            </w:r>
          </w:p>
        </w:tc>
        <w:tc>
          <w:tcPr>
            <w:tcW w:w="2160" w:type="dxa"/>
          </w:tcPr>
          <w:p w14:paraId="3E3F58DD" w14:textId="77777777" w:rsidR="00B03C11" w:rsidRDefault="009735C8">
            <w:proofErr w:type="spellStart"/>
            <w:r>
              <w:t>Отправитель</w:t>
            </w:r>
            <w:proofErr w:type="spellEnd"/>
          </w:p>
        </w:tc>
        <w:tc>
          <w:tcPr>
            <w:tcW w:w="2160" w:type="dxa"/>
          </w:tcPr>
          <w:p w14:paraId="1F40ED94" w14:textId="77777777" w:rsidR="00B03C11" w:rsidRPr="00A50D21" w:rsidRDefault="009735C8">
            <w:pPr>
              <w:rPr>
                <w:lang w:val="ru-RU"/>
              </w:rPr>
            </w:pPr>
            <w:r w:rsidRPr="00A50D21">
              <w:rPr>
                <w:lang w:val="ru-RU"/>
              </w:rPr>
              <w:t>Отправитель удаляет блюда из меню</w:t>
            </w:r>
          </w:p>
        </w:tc>
      </w:tr>
      <w:tr w:rsidR="00B03C11" w:rsidRPr="00A50D21" w14:paraId="40AFCA0D" w14:textId="77777777">
        <w:tc>
          <w:tcPr>
            <w:tcW w:w="2160" w:type="dxa"/>
          </w:tcPr>
          <w:p w14:paraId="739EA5B7" w14:textId="77777777" w:rsidR="00B03C11" w:rsidRDefault="009735C8">
            <w:r>
              <w:t>7</w:t>
            </w:r>
          </w:p>
        </w:tc>
        <w:tc>
          <w:tcPr>
            <w:tcW w:w="2160" w:type="dxa"/>
          </w:tcPr>
          <w:p w14:paraId="28484555" w14:textId="77777777" w:rsidR="00B03C11" w:rsidRDefault="009735C8">
            <w:r>
              <w:t>Менять способ оплаты</w:t>
            </w:r>
          </w:p>
        </w:tc>
        <w:tc>
          <w:tcPr>
            <w:tcW w:w="2160" w:type="dxa"/>
          </w:tcPr>
          <w:p w14:paraId="77989E6C" w14:textId="77777777" w:rsidR="00B03C11" w:rsidRDefault="009735C8">
            <w:r>
              <w:t>Клиент</w:t>
            </w:r>
          </w:p>
        </w:tc>
        <w:tc>
          <w:tcPr>
            <w:tcW w:w="2160" w:type="dxa"/>
          </w:tcPr>
          <w:p w14:paraId="35029F8E" w14:textId="77777777" w:rsidR="00B03C11" w:rsidRPr="00A50D21" w:rsidRDefault="009735C8">
            <w:pPr>
              <w:rPr>
                <w:lang w:val="ru-RU"/>
              </w:rPr>
            </w:pPr>
            <w:r w:rsidRPr="00A50D21">
              <w:rPr>
                <w:lang w:val="ru-RU"/>
              </w:rPr>
              <w:t>Клиент выбирает или изменяет способ оплаты заказа</w:t>
            </w:r>
          </w:p>
        </w:tc>
      </w:tr>
      <w:tr w:rsidR="00B03C11" w:rsidRPr="00A50D21" w14:paraId="4E6C7AD9" w14:textId="77777777">
        <w:tc>
          <w:tcPr>
            <w:tcW w:w="2160" w:type="dxa"/>
          </w:tcPr>
          <w:p w14:paraId="32E728CB" w14:textId="77777777" w:rsidR="00B03C11" w:rsidRDefault="009735C8">
            <w:r>
              <w:t>8</w:t>
            </w:r>
          </w:p>
        </w:tc>
        <w:tc>
          <w:tcPr>
            <w:tcW w:w="2160" w:type="dxa"/>
          </w:tcPr>
          <w:p w14:paraId="6914C5F1" w14:textId="77777777" w:rsidR="00B03C11" w:rsidRPr="00A50D21" w:rsidRDefault="009735C8">
            <w:pPr>
              <w:rPr>
                <w:lang w:val="ru-RU"/>
              </w:rPr>
            </w:pPr>
            <w:r w:rsidRPr="00A50D21">
              <w:rPr>
                <w:lang w:val="ru-RU"/>
              </w:rPr>
              <w:t>Добавлять товары/блюда в заказ</w:t>
            </w:r>
          </w:p>
        </w:tc>
        <w:tc>
          <w:tcPr>
            <w:tcW w:w="2160" w:type="dxa"/>
          </w:tcPr>
          <w:p w14:paraId="5CFA925B" w14:textId="77777777" w:rsidR="00B03C11" w:rsidRDefault="009735C8">
            <w:proofErr w:type="spellStart"/>
            <w:r>
              <w:t>Клиент</w:t>
            </w:r>
            <w:proofErr w:type="spellEnd"/>
          </w:p>
        </w:tc>
        <w:tc>
          <w:tcPr>
            <w:tcW w:w="2160" w:type="dxa"/>
          </w:tcPr>
          <w:p w14:paraId="13CD84CD" w14:textId="77777777" w:rsidR="00B03C11" w:rsidRPr="00A50D21" w:rsidRDefault="009735C8">
            <w:pPr>
              <w:rPr>
                <w:lang w:val="ru-RU"/>
              </w:rPr>
            </w:pPr>
            <w:r w:rsidRPr="00A50D21">
              <w:rPr>
                <w:lang w:val="ru-RU"/>
              </w:rPr>
              <w:t>Клиент может редактировать заказ до подтверждения</w:t>
            </w:r>
          </w:p>
        </w:tc>
      </w:tr>
      <w:tr w:rsidR="00B03C11" w:rsidRPr="00A50D21" w14:paraId="7FB91061" w14:textId="77777777">
        <w:tc>
          <w:tcPr>
            <w:tcW w:w="2160" w:type="dxa"/>
          </w:tcPr>
          <w:p w14:paraId="32B1B086" w14:textId="77777777" w:rsidR="00B03C11" w:rsidRDefault="009735C8">
            <w:r>
              <w:t>9</w:t>
            </w:r>
          </w:p>
        </w:tc>
        <w:tc>
          <w:tcPr>
            <w:tcW w:w="2160" w:type="dxa"/>
          </w:tcPr>
          <w:p w14:paraId="65CDC86A" w14:textId="77777777" w:rsidR="00B03C11" w:rsidRPr="00A50D21" w:rsidRDefault="009735C8">
            <w:pPr>
              <w:rPr>
                <w:lang w:val="ru-RU"/>
              </w:rPr>
            </w:pPr>
            <w:r w:rsidRPr="00A50D21">
              <w:rPr>
                <w:lang w:val="ru-RU"/>
              </w:rPr>
              <w:t>Удалять товары</w:t>
            </w:r>
            <w:r w:rsidRPr="00A50D21">
              <w:rPr>
                <w:lang w:val="ru-RU"/>
              </w:rPr>
              <w:t>/блюда из заказа</w:t>
            </w:r>
          </w:p>
        </w:tc>
        <w:tc>
          <w:tcPr>
            <w:tcW w:w="2160" w:type="dxa"/>
          </w:tcPr>
          <w:p w14:paraId="228E6C24" w14:textId="77777777" w:rsidR="00B03C11" w:rsidRDefault="009735C8">
            <w:proofErr w:type="spellStart"/>
            <w:r>
              <w:t>Клиент</w:t>
            </w:r>
            <w:proofErr w:type="spellEnd"/>
          </w:p>
        </w:tc>
        <w:tc>
          <w:tcPr>
            <w:tcW w:w="2160" w:type="dxa"/>
          </w:tcPr>
          <w:p w14:paraId="4CD76E8E" w14:textId="77777777" w:rsidR="00B03C11" w:rsidRPr="00A50D21" w:rsidRDefault="009735C8">
            <w:pPr>
              <w:rPr>
                <w:lang w:val="ru-RU"/>
              </w:rPr>
            </w:pPr>
            <w:r w:rsidRPr="00A50D21">
              <w:rPr>
                <w:lang w:val="ru-RU"/>
              </w:rPr>
              <w:t>Клиент может удалить позиции из заказа до подтверждения</w:t>
            </w:r>
          </w:p>
        </w:tc>
      </w:tr>
      <w:tr w:rsidR="00B03C11" w:rsidRPr="00A50D21" w14:paraId="7ABA8999" w14:textId="77777777">
        <w:tc>
          <w:tcPr>
            <w:tcW w:w="2160" w:type="dxa"/>
          </w:tcPr>
          <w:p w14:paraId="79B64E6C" w14:textId="77777777" w:rsidR="00B03C11" w:rsidRDefault="009735C8">
            <w:r>
              <w:t>10</w:t>
            </w:r>
          </w:p>
        </w:tc>
        <w:tc>
          <w:tcPr>
            <w:tcW w:w="2160" w:type="dxa"/>
          </w:tcPr>
          <w:p w14:paraId="61EB88BB" w14:textId="77777777" w:rsidR="00B03C11" w:rsidRPr="00A50D21" w:rsidRDefault="009735C8">
            <w:pPr>
              <w:rPr>
                <w:lang w:val="ru-RU"/>
              </w:rPr>
            </w:pPr>
            <w:r w:rsidRPr="00A50D21">
              <w:rPr>
                <w:lang w:val="ru-RU"/>
              </w:rPr>
              <w:t>Выставлять стоимость за товары/блюда</w:t>
            </w:r>
          </w:p>
        </w:tc>
        <w:tc>
          <w:tcPr>
            <w:tcW w:w="2160" w:type="dxa"/>
          </w:tcPr>
          <w:p w14:paraId="23E965BF" w14:textId="77777777" w:rsidR="00B03C11" w:rsidRDefault="009735C8">
            <w:r>
              <w:t>Отправитель</w:t>
            </w:r>
          </w:p>
        </w:tc>
        <w:tc>
          <w:tcPr>
            <w:tcW w:w="2160" w:type="dxa"/>
          </w:tcPr>
          <w:p w14:paraId="4BF114DF" w14:textId="77777777" w:rsidR="00B03C11" w:rsidRPr="00A50D21" w:rsidRDefault="009735C8">
            <w:pPr>
              <w:rPr>
                <w:lang w:val="ru-RU"/>
              </w:rPr>
            </w:pPr>
            <w:r w:rsidRPr="00A50D21">
              <w:rPr>
                <w:lang w:val="ru-RU"/>
              </w:rPr>
              <w:t>Отправитель устанавливает цены на блюда</w:t>
            </w:r>
          </w:p>
        </w:tc>
      </w:tr>
      <w:tr w:rsidR="00B03C11" w:rsidRPr="00A50D21" w14:paraId="2AB75BE4" w14:textId="77777777">
        <w:tc>
          <w:tcPr>
            <w:tcW w:w="2160" w:type="dxa"/>
          </w:tcPr>
          <w:p w14:paraId="613DA392" w14:textId="77777777" w:rsidR="00B03C11" w:rsidRDefault="009735C8">
            <w:r>
              <w:t>11</w:t>
            </w:r>
          </w:p>
        </w:tc>
        <w:tc>
          <w:tcPr>
            <w:tcW w:w="2160" w:type="dxa"/>
          </w:tcPr>
          <w:p w14:paraId="14B914F3" w14:textId="77777777" w:rsidR="00B03C11" w:rsidRPr="00A50D21" w:rsidRDefault="009735C8">
            <w:pPr>
              <w:rPr>
                <w:lang w:val="ru-RU"/>
              </w:rPr>
            </w:pPr>
            <w:r w:rsidRPr="00A50D21">
              <w:rPr>
                <w:lang w:val="ru-RU"/>
              </w:rPr>
              <w:t>Выдавать товары/блюда для заказа</w:t>
            </w:r>
          </w:p>
        </w:tc>
        <w:tc>
          <w:tcPr>
            <w:tcW w:w="2160" w:type="dxa"/>
          </w:tcPr>
          <w:p w14:paraId="1B6559E3" w14:textId="77777777" w:rsidR="00B03C11" w:rsidRDefault="009735C8">
            <w:r>
              <w:t>Отправитель</w:t>
            </w:r>
          </w:p>
        </w:tc>
        <w:tc>
          <w:tcPr>
            <w:tcW w:w="2160" w:type="dxa"/>
          </w:tcPr>
          <w:p w14:paraId="1A36285E" w14:textId="77777777" w:rsidR="00B03C11" w:rsidRPr="00A50D21" w:rsidRDefault="009735C8">
            <w:pPr>
              <w:rPr>
                <w:lang w:val="ru-RU"/>
              </w:rPr>
            </w:pPr>
            <w:r w:rsidRPr="00A50D21">
              <w:rPr>
                <w:lang w:val="ru-RU"/>
              </w:rPr>
              <w:t xml:space="preserve">Отправитель передаёт заказ </w:t>
            </w:r>
            <w:r w:rsidRPr="00A50D21">
              <w:rPr>
                <w:lang w:val="ru-RU"/>
              </w:rPr>
              <w:t>курьеру для доставки</w:t>
            </w:r>
          </w:p>
        </w:tc>
      </w:tr>
    </w:tbl>
    <w:p w14:paraId="574D0714" w14:textId="77777777" w:rsidR="009735C8" w:rsidRPr="00A50D21" w:rsidRDefault="009735C8">
      <w:pPr>
        <w:rPr>
          <w:lang w:val="ru-RU"/>
        </w:rPr>
      </w:pPr>
    </w:p>
    <w:sectPr w:rsidR="009735C8" w:rsidRPr="00A50D2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9735C8"/>
    <w:rsid w:val="00A50D21"/>
    <w:rsid w:val="00AA1D8D"/>
    <w:rsid w:val="00B03C11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E3DBF80"/>
  <w14:defaultImageDpi w14:val="300"/>
  <w15:docId w15:val="{C4EE87C4-1B31-418E-94F0-005F4BAD8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146</Words>
  <Characters>834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979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Иван К.</cp:lastModifiedBy>
  <cp:revision>2</cp:revision>
  <dcterms:created xsi:type="dcterms:W3CDTF">2025-05-14T09:08:00Z</dcterms:created>
  <dcterms:modified xsi:type="dcterms:W3CDTF">2025-05-14T09:08:00Z</dcterms:modified>
  <cp:category/>
</cp:coreProperties>
</file>